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9DD14" w14:textId="3A1F9BF0" w:rsidR="00EB7A2F" w:rsidRPr="000D401D" w:rsidRDefault="00EB7A2F">
      <w:pPr>
        <w:rPr>
          <w:rFonts w:asciiTheme="majorHAnsi" w:hAnsiTheme="majorHAnsi" w:cstheme="majorHAnsi"/>
          <w:b/>
          <w:bCs/>
          <w:color w:val="365F91" w:themeColor="accent1" w:themeShade="BF"/>
          <w:sz w:val="26"/>
          <w:szCs w:val="26"/>
        </w:rPr>
      </w:pPr>
      <w:r w:rsidRPr="000D401D">
        <w:rPr>
          <w:rFonts w:asciiTheme="majorHAnsi" w:hAnsiTheme="majorHAnsi" w:cstheme="majorHAnsi"/>
          <w:b/>
          <w:bCs/>
          <w:color w:val="365F91" w:themeColor="accent1" w:themeShade="BF"/>
          <w:sz w:val="26"/>
          <w:szCs w:val="26"/>
        </w:rPr>
        <w:t>BANDI SAI SATYA RAKESH</w:t>
      </w:r>
      <w:r w:rsidR="0082149D">
        <w:rPr>
          <w:rFonts w:asciiTheme="majorHAnsi" w:hAnsiTheme="majorHAnsi" w:cstheme="majorHAnsi"/>
          <w:b/>
          <w:bCs/>
          <w:color w:val="365F91" w:themeColor="accent1" w:themeShade="BF"/>
          <w:sz w:val="26"/>
          <w:szCs w:val="26"/>
        </w:rPr>
        <w:tab/>
      </w:r>
      <w:r w:rsidR="0082149D">
        <w:rPr>
          <w:rFonts w:asciiTheme="majorHAnsi" w:hAnsiTheme="majorHAnsi" w:cstheme="majorHAnsi"/>
          <w:b/>
          <w:bCs/>
          <w:color w:val="365F91" w:themeColor="accent1" w:themeShade="BF"/>
          <w:sz w:val="26"/>
          <w:szCs w:val="26"/>
        </w:rPr>
        <w:tab/>
      </w:r>
      <w:r w:rsidR="0082149D">
        <w:rPr>
          <w:rFonts w:asciiTheme="majorHAnsi" w:hAnsiTheme="majorHAnsi" w:cstheme="majorHAnsi"/>
          <w:b/>
          <w:bCs/>
          <w:color w:val="365F91" w:themeColor="accent1" w:themeShade="BF"/>
          <w:sz w:val="26"/>
          <w:szCs w:val="26"/>
        </w:rPr>
        <w:tab/>
      </w:r>
      <w:r w:rsidR="0082149D">
        <w:rPr>
          <w:rFonts w:asciiTheme="majorHAnsi" w:hAnsiTheme="majorHAnsi" w:cstheme="majorHAnsi"/>
          <w:b/>
          <w:bCs/>
          <w:color w:val="365F91" w:themeColor="accent1" w:themeShade="BF"/>
          <w:sz w:val="26"/>
          <w:szCs w:val="26"/>
        </w:rPr>
        <w:tab/>
      </w:r>
      <w:r w:rsidR="0082149D">
        <w:rPr>
          <w:rFonts w:asciiTheme="majorHAnsi" w:hAnsiTheme="majorHAnsi" w:cstheme="majorHAnsi"/>
          <w:b/>
          <w:bCs/>
          <w:color w:val="365F91" w:themeColor="accent1" w:themeShade="BF"/>
          <w:sz w:val="26"/>
          <w:szCs w:val="26"/>
        </w:rPr>
        <w:tab/>
      </w:r>
      <w:r w:rsidR="0082149D">
        <w:rPr>
          <w:rFonts w:asciiTheme="majorHAnsi" w:hAnsiTheme="majorHAnsi" w:cstheme="majorHAnsi"/>
          <w:b/>
          <w:bCs/>
          <w:color w:val="365F91" w:themeColor="accent1" w:themeShade="BF"/>
          <w:sz w:val="26"/>
          <w:szCs w:val="26"/>
        </w:rPr>
        <w:tab/>
      </w:r>
      <w:r w:rsidR="0082149D">
        <w:rPr>
          <w:rFonts w:asciiTheme="majorHAnsi" w:hAnsiTheme="majorHAnsi" w:cstheme="majorHAnsi"/>
          <w:b/>
          <w:bCs/>
          <w:color w:val="365F91" w:themeColor="accent1" w:themeShade="BF"/>
          <w:sz w:val="26"/>
          <w:szCs w:val="26"/>
        </w:rPr>
        <w:tab/>
      </w:r>
      <w:r w:rsidR="0082149D">
        <w:rPr>
          <w:rFonts w:asciiTheme="majorHAnsi" w:hAnsiTheme="majorHAnsi" w:cstheme="majorHAnsi"/>
          <w:b/>
          <w:bCs/>
          <w:color w:val="365F91" w:themeColor="accent1" w:themeShade="BF"/>
          <w:sz w:val="26"/>
          <w:szCs w:val="26"/>
        </w:rPr>
        <w:tab/>
      </w:r>
    </w:p>
    <w:p w14:paraId="04B18EEE" w14:textId="44A0DBF3" w:rsidR="00BE3B3E" w:rsidRPr="0083143B" w:rsidRDefault="00436DDC">
      <w:pPr>
        <w:rPr>
          <w:sz w:val="24"/>
          <w:szCs w:val="24"/>
        </w:rPr>
      </w:pPr>
      <w:r w:rsidRPr="0083143B">
        <w:rPr>
          <w:sz w:val="24"/>
          <w:szCs w:val="24"/>
        </w:rPr>
        <w:t>GenAI Engineer</w:t>
      </w:r>
      <w:r w:rsidR="00B702A2" w:rsidRPr="0083143B">
        <w:rPr>
          <w:sz w:val="24"/>
          <w:szCs w:val="24"/>
        </w:rPr>
        <w:t xml:space="preserve"> – 1</w:t>
      </w:r>
      <w:r w:rsidR="001E003C" w:rsidRPr="0083143B">
        <w:rPr>
          <w:sz w:val="24"/>
          <w:szCs w:val="24"/>
        </w:rPr>
        <w:t>+</w:t>
      </w:r>
      <w:r w:rsidR="00B702A2" w:rsidRPr="0083143B">
        <w:rPr>
          <w:sz w:val="24"/>
          <w:szCs w:val="24"/>
        </w:rPr>
        <w:t xml:space="preserve"> years | </w:t>
      </w:r>
      <w:r w:rsidR="001E003C" w:rsidRPr="0083143B">
        <w:rPr>
          <w:sz w:val="24"/>
          <w:szCs w:val="24"/>
        </w:rPr>
        <w:t>ssrakesh.bandi@gmail.com</w:t>
      </w:r>
      <w:r w:rsidR="0082149D">
        <w:rPr>
          <w:sz w:val="24"/>
          <w:szCs w:val="24"/>
        </w:rPr>
        <w:t>,+919492929825</w:t>
      </w:r>
    </w:p>
    <w:p w14:paraId="79D0255F" w14:textId="77777777" w:rsidR="00BE3B3E" w:rsidRDefault="00B702A2">
      <w:pPr>
        <w:pStyle w:val="Heading2"/>
      </w:pPr>
      <w:r>
        <w:t>EDUCATION</w:t>
      </w:r>
    </w:p>
    <w:p w14:paraId="530F0E26" w14:textId="356D9BEE" w:rsidR="003839F0" w:rsidRPr="00AE74E4" w:rsidRDefault="00EF6CF4" w:rsidP="00EF6CF4">
      <w:pPr>
        <w:rPr>
          <w:sz w:val="24"/>
          <w:szCs w:val="24"/>
        </w:rPr>
      </w:pPr>
      <w:r w:rsidRPr="00AE74E4">
        <w:rPr>
          <w:b/>
          <w:bCs/>
          <w:sz w:val="24"/>
          <w:szCs w:val="24"/>
        </w:rPr>
        <w:t>National Institute Of Technology Raipur</w:t>
      </w:r>
      <w:r w:rsidR="00713A3D" w:rsidRPr="00AE74E4">
        <w:rPr>
          <w:b/>
          <w:bCs/>
          <w:sz w:val="24"/>
          <w:szCs w:val="24"/>
        </w:rPr>
        <w:t xml:space="preserve">   </w:t>
      </w:r>
      <w:r w:rsidR="003A7AD1" w:rsidRPr="00AE74E4">
        <w:rPr>
          <w:sz w:val="24"/>
          <w:szCs w:val="24"/>
        </w:rPr>
        <w:t>Btech</w:t>
      </w:r>
    </w:p>
    <w:p w14:paraId="17708196" w14:textId="61568D3D" w:rsidR="003A7AD1" w:rsidRPr="00AE74E4" w:rsidRDefault="00EF6CF4" w:rsidP="00EF6CF4">
      <w:pPr>
        <w:rPr>
          <w:sz w:val="24"/>
          <w:szCs w:val="24"/>
        </w:rPr>
      </w:pPr>
      <w:r w:rsidRPr="00AE74E4">
        <w:rPr>
          <w:sz w:val="24"/>
          <w:szCs w:val="24"/>
        </w:rPr>
        <w:t xml:space="preserve">Electrical Engineering </w:t>
      </w:r>
      <w:r w:rsidR="003839F0" w:rsidRPr="00AE74E4">
        <w:rPr>
          <w:sz w:val="24"/>
          <w:szCs w:val="24"/>
        </w:rPr>
        <w:t xml:space="preserve">, 2019 </w:t>
      </w:r>
      <w:r w:rsidR="00E95C65" w:rsidRPr="00AE74E4">
        <w:rPr>
          <w:sz w:val="24"/>
          <w:szCs w:val="24"/>
        </w:rPr>
        <w:t>–</w:t>
      </w:r>
      <w:r w:rsidR="003839F0" w:rsidRPr="00AE74E4">
        <w:rPr>
          <w:sz w:val="24"/>
          <w:szCs w:val="24"/>
        </w:rPr>
        <w:t xml:space="preserve"> 2023</w:t>
      </w:r>
    </w:p>
    <w:p w14:paraId="50753D98" w14:textId="77777777" w:rsidR="00E95C65" w:rsidRDefault="00E95C65" w:rsidP="00E95C65">
      <w:pPr>
        <w:pStyle w:val="Heading2"/>
      </w:pPr>
      <w:r>
        <w:t>EXPERIENCE</w:t>
      </w:r>
    </w:p>
    <w:p w14:paraId="3CC8C14B" w14:textId="728C4108" w:rsidR="00E95C65" w:rsidRPr="00AE74E4" w:rsidRDefault="00E95C65" w:rsidP="00E95C65">
      <w:pPr>
        <w:rPr>
          <w:sz w:val="24"/>
          <w:szCs w:val="24"/>
        </w:rPr>
      </w:pPr>
      <w:r w:rsidRPr="00AE74E4">
        <w:rPr>
          <w:b/>
          <w:bCs/>
          <w:sz w:val="24"/>
          <w:szCs w:val="24"/>
        </w:rPr>
        <w:t>HCL Technologies</w:t>
      </w:r>
      <w:r w:rsidRPr="00AE74E4">
        <w:rPr>
          <w:sz w:val="24"/>
          <w:szCs w:val="24"/>
        </w:rPr>
        <w:t>, Chennai — GenAI Engineer</w:t>
      </w:r>
      <w:r w:rsidR="006C0BC7">
        <w:rPr>
          <w:sz w:val="24"/>
          <w:szCs w:val="24"/>
        </w:rPr>
        <w:t>(Technical Lead)</w:t>
      </w:r>
      <w:r w:rsidRPr="00AE74E4">
        <w:rPr>
          <w:sz w:val="24"/>
          <w:szCs w:val="24"/>
        </w:rPr>
        <w:br/>
        <w:t>Oct 2023 - Present</w:t>
      </w:r>
    </w:p>
    <w:p w14:paraId="73533AAF" w14:textId="77777777" w:rsidR="00BE3B3E" w:rsidRDefault="00B702A2">
      <w:pPr>
        <w:pStyle w:val="Heading2"/>
      </w:pPr>
      <w:r>
        <w:t>ROLES AND RESPONSIBILITIES</w:t>
      </w:r>
    </w:p>
    <w:p w14:paraId="44C12053" w14:textId="77777777" w:rsidR="002E2350" w:rsidRPr="00AE74E4" w:rsidRDefault="001D449E" w:rsidP="001D449E">
      <w:pPr>
        <w:pStyle w:val="ListParagraph"/>
        <w:numPr>
          <w:ilvl w:val="0"/>
          <w:numId w:val="17"/>
        </w:numPr>
        <w:rPr>
          <w:sz w:val="24"/>
          <w:szCs w:val="24"/>
        </w:rPr>
      </w:pPr>
      <w:r w:rsidRPr="00AE74E4">
        <w:rPr>
          <w:sz w:val="24"/>
          <w:szCs w:val="24"/>
        </w:rPr>
        <w:t>Developed a code generation model using large language models (LLMs) to automate PIN configuration test cases, fine-tuning it for a custom library and its API calls.</w:t>
      </w:r>
    </w:p>
    <w:p w14:paraId="13B01BF8" w14:textId="63CCD981" w:rsidR="00932E76" w:rsidRPr="00AE74E4" w:rsidRDefault="001D449E" w:rsidP="001D449E">
      <w:pPr>
        <w:pStyle w:val="ListParagraph"/>
        <w:numPr>
          <w:ilvl w:val="0"/>
          <w:numId w:val="17"/>
        </w:numPr>
        <w:rPr>
          <w:sz w:val="24"/>
          <w:szCs w:val="24"/>
        </w:rPr>
      </w:pPr>
      <w:r w:rsidRPr="00AE74E4">
        <w:rPr>
          <w:sz w:val="24"/>
          <w:szCs w:val="24"/>
        </w:rPr>
        <w:t xml:space="preserve"> Designed a user-friendly interface that integrates seamlessly with the model, significantly enhancing usability.</w:t>
      </w:r>
    </w:p>
    <w:p w14:paraId="62129B92" w14:textId="614FDF55" w:rsidR="002E2350" w:rsidRPr="00AE74E4" w:rsidRDefault="00932E76" w:rsidP="00932E76">
      <w:pPr>
        <w:pStyle w:val="ListParagraph"/>
        <w:numPr>
          <w:ilvl w:val="0"/>
          <w:numId w:val="17"/>
        </w:numPr>
        <w:rPr>
          <w:sz w:val="24"/>
          <w:szCs w:val="24"/>
        </w:rPr>
      </w:pPr>
      <w:r w:rsidRPr="00AE74E4">
        <w:rPr>
          <w:sz w:val="24"/>
          <w:szCs w:val="24"/>
        </w:rPr>
        <w:t xml:space="preserve">Deployed our web application and code generation models on </w:t>
      </w:r>
      <w:r w:rsidRPr="006C0BC7">
        <w:rPr>
          <w:b/>
          <w:bCs/>
          <w:sz w:val="24"/>
          <w:szCs w:val="24"/>
        </w:rPr>
        <w:t>Azure</w:t>
      </w:r>
      <w:r w:rsidRPr="00AE74E4">
        <w:rPr>
          <w:sz w:val="24"/>
          <w:szCs w:val="24"/>
        </w:rPr>
        <w:t xml:space="preserve"> cloud-based services.</w:t>
      </w:r>
      <w:r w:rsidR="002E2350" w:rsidRPr="00AE74E4">
        <w:rPr>
          <w:sz w:val="24"/>
          <w:szCs w:val="24"/>
        </w:rPr>
        <w:t xml:space="preserve"> </w:t>
      </w:r>
      <w:r w:rsidRPr="00AE74E4">
        <w:rPr>
          <w:sz w:val="24"/>
          <w:szCs w:val="24"/>
        </w:rPr>
        <w:t xml:space="preserve">Enhanced accuracy by fine-tuning </w:t>
      </w:r>
      <w:r w:rsidRPr="006C0BC7">
        <w:rPr>
          <w:b/>
          <w:bCs/>
          <w:sz w:val="24"/>
          <w:szCs w:val="24"/>
        </w:rPr>
        <w:t>OpenAI’s GPT-4</w:t>
      </w:r>
      <w:r w:rsidRPr="00AE74E4">
        <w:rPr>
          <w:sz w:val="24"/>
          <w:szCs w:val="24"/>
        </w:rPr>
        <w:t xml:space="preserve"> models and developed a </w:t>
      </w:r>
      <w:r w:rsidR="002E2350" w:rsidRPr="00AE74E4">
        <w:rPr>
          <w:sz w:val="24"/>
          <w:szCs w:val="24"/>
        </w:rPr>
        <w:t>Chroma DB</w:t>
      </w:r>
      <w:r w:rsidRPr="00AE74E4">
        <w:rPr>
          <w:sz w:val="24"/>
          <w:szCs w:val="24"/>
        </w:rPr>
        <w:t xml:space="preserve"> vector database for </w:t>
      </w:r>
      <w:r w:rsidR="00B713B7" w:rsidRPr="00AE74E4">
        <w:rPr>
          <w:sz w:val="24"/>
          <w:szCs w:val="24"/>
        </w:rPr>
        <w:t>retrieval augmented</w:t>
      </w:r>
      <w:r w:rsidRPr="00AE74E4">
        <w:rPr>
          <w:sz w:val="24"/>
          <w:szCs w:val="24"/>
        </w:rPr>
        <w:t xml:space="preserve"> generation (RAG).</w:t>
      </w:r>
    </w:p>
    <w:p w14:paraId="0916873F" w14:textId="331E6A8E" w:rsidR="00932E76" w:rsidRDefault="00932E76" w:rsidP="00932E76">
      <w:pPr>
        <w:pStyle w:val="ListParagraph"/>
        <w:numPr>
          <w:ilvl w:val="0"/>
          <w:numId w:val="17"/>
        </w:numPr>
        <w:rPr>
          <w:sz w:val="24"/>
          <w:szCs w:val="24"/>
        </w:rPr>
      </w:pPr>
      <w:r w:rsidRPr="00AE74E4">
        <w:rPr>
          <w:sz w:val="24"/>
          <w:szCs w:val="24"/>
        </w:rPr>
        <w:t xml:space="preserve"> Integrated the fine-tuned GPT-4 with the </w:t>
      </w:r>
      <w:r w:rsidR="002E2350" w:rsidRPr="00AE74E4">
        <w:rPr>
          <w:sz w:val="24"/>
          <w:szCs w:val="24"/>
        </w:rPr>
        <w:t>Chroma DB</w:t>
      </w:r>
      <w:r w:rsidRPr="00AE74E4">
        <w:rPr>
          <w:sz w:val="24"/>
          <w:szCs w:val="24"/>
        </w:rPr>
        <w:t xml:space="preserve"> to optimize RAG </w:t>
      </w:r>
      <w:r w:rsidR="002E2350" w:rsidRPr="00AE74E4">
        <w:rPr>
          <w:sz w:val="24"/>
          <w:szCs w:val="24"/>
        </w:rPr>
        <w:t>performance</w:t>
      </w:r>
      <w:r w:rsidR="006C0BC7">
        <w:rPr>
          <w:sz w:val="24"/>
          <w:szCs w:val="24"/>
        </w:rPr>
        <w:t xml:space="preserve"> for the Api FInder</w:t>
      </w:r>
      <w:r w:rsidR="002E2350" w:rsidRPr="00AE74E4">
        <w:rPr>
          <w:sz w:val="24"/>
          <w:szCs w:val="24"/>
        </w:rPr>
        <w:t>. Validated</w:t>
      </w:r>
      <w:r w:rsidRPr="00AE74E4">
        <w:rPr>
          <w:sz w:val="24"/>
          <w:szCs w:val="24"/>
        </w:rPr>
        <w:t xml:space="preserve"> results using the </w:t>
      </w:r>
      <w:r w:rsidRPr="006C0BC7">
        <w:rPr>
          <w:b/>
          <w:bCs/>
          <w:sz w:val="24"/>
          <w:szCs w:val="24"/>
        </w:rPr>
        <w:t>Code BLEU</w:t>
      </w:r>
      <w:r w:rsidRPr="00AE74E4">
        <w:rPr>
          <w:sz w:val="24"/>
          <w:szCs w:val="24"/>
        </w:rPr>
        <w:t xml:space="preserve"> metric</w:t>
      </w:r>
    </w:p>
    <w:p w14:paraId="09C9F51E" w14:textId="77777777" w:rsidR="00B34C79" w:rsidRDefault="00B34C79" w:rsidP="00B34C79">
      <w:pPr>
        <w:rPr>
          <w:sz w:val="24"/>
          <w:szCs w:val="24"/>
        </w:rPr>
      </w:pPr>
      <w:r w:rsidRPr="00B34C79">
        <w:rPr>
          <w:b/>
          <w:bCs/>
          <w:sz w:val="24"/>
          <w:szCs w:val="24"/>
        </w:rPr>
        <w:t>Swabhav Techlabs</w:t>
      </w:r>
      <w:r>
        <w:rPr>
          <w:b/>
          <w:bCs/>
          <w:sz w:val="24"/>
          <w:szCs w:val="24"/>
        </w:rPr>
        <w:t xml:space="preserve">, </w:t>
      </w:r>
      <w:r w:rsidRPr="00B34C79">
        <w:rPr>
          <w:sz w:val="24"/>
          <w:szCs w:val="24"/>
        </w:rPr>
        <w:t xml:space="preserve">Machine Learning Intern </w:t>
      </w:r>
    </w:p>
    <w:p w14:paraId="62AD52FF" w14:textId="76F400A7" w:rsidR="00B34C79" w:rsidRDefault="00B34C79" w:rsidP="00B34C79">
      <w:pPr>
        <w:rPr>
          <w:sz w:val="24"/>
          <w:szCs w:val="24"/>
        </w:rPr>
      </w:pPr>
      <w:r w:rsidRPr="00B34C79">
        <w:rPr>
          <w:sz w:val="24"/>
          <w:szCs w:val="24"/>
        </w:rPr>
        <w:t>June 2023 - July 2023</w:t>
      </w:r>
    </w:p>
    <w:p w14:paraId="20671E07" w14:textId="6DEDDC62" w:rsidR="00B34C79" w:rsidRPr="00B34C79" w:rsidRDefault="00B34C79" w:rsidP="00B34C79">
      <w:pPr>
        <w:pStyle w:val="Heading2"/>
      </w:pPr>
      <w:r>
        <w:t>ROLES AND RESPONSIBILITIES</w:t>
      </w:r>
    </w:p>
    <w:p w14:paraId="1C504C98" w14:textId="77777777" w:rsidR="00B34C79" w:rsidRDefault="00B34C79" w:rsidP="00B34C79">
      <w:pPr>
        <w:pStyle w:val="ListParagraph"/>
        <w:numPr>
          <w:ilvl w:val="0"/>
          <w:numId w:val="19"/>
        </w:numPr>
        <w:rPr>
          <w:sz w:val="24"/>
          <w:szCs w:val="24"/>
        </w:rPr>
      </w:pPr>
      <w:r w:rsidRPr="00B34C79">
        <w:rPr>
          <w:sz w:val="24"/>
          <w:szCs w:val="24"/>
        </w:rPr>
        <w:t xml:space="preserve">Worked on a project involving answering data-driven questions to increase revenue for an exhibition andprovide insights for the business. </w:t>
      </w:r>
    </w:p>
    <w:p w14:paraId="0969C5BD" w14:textId="77777777" w:rsidR="00B34C79" w:rsidRDefault="00B34C79" w:rsidP="00B34C79">
      <w:pPr>
        <w:pStyle w:val="ListParagraph"/>
        <w:numPr>
          <w:ilvl w:val="0"/>
          <w:numId w:val="19"/>
        </w:numPr>
        <w:rPr>
          <w:sz w:val="24"/>
          <w:szCs w:val="24"/>
        </w:rPr>
      </w:pPr>
      <w:r w:rsidRPr="00B34C79">
        <w:rPr>
          <w:sz w:val="24"/>
          <w:szCs w:val="24"/>
        </w:rPr>
        <w:t>Made decisions based on insights extracted from data analysis using statisticaltechniques ,Used Numpy, Pandas, Matplotlib, Seaborn and Sci-kit libraries for Data Analysis</w:t>
      </w:r>
    </w:p>
    <w:p w14:paraId="3A7DD1E2" w14:textId="77777777" w:rsidR="00B34C79" w:rsidRDefault="00B34C79" w:rsidP="00B34C79">
      <w:pPr>
        <w:rPr>
          <w:rFonts w:asciiTheme="majorHAnsi" w:hAnsiTheme="majorHAnsi" w:cstheme="majorHAnsi"/>
          <w:b/>
          <w:bCs/>
          <w:color w:val="548DD4" w:themeColor="text2" w:themeTint="99"/>
          <w:sz w:val="24"/>
          <w:szCs w:val="24"/>
        </w:rPr>
      </w:pPr>
    </w:p>
    <w:p w14:paraId="2A4F78E1" w14:textId="77777777" w:rsidR="00B34C79" w:rsidRDefault="00B34C79" w:rsidP="00B34C79">
      <w:pPr>
        <w:rPr>
          <w:rFonts w:asciiTheme="majorHAnsi" w:hAnsiTheme="majorHAnsi" w:cstheme="majorHAnsi"/>
          <w:b/>
          <w:bCs/>
          <w:color w:val="548DD4" w:themeColor="text2" w:themeTint="99"/>
          <w:sz w:val="24"/>
          <w:szCs w:val="24"/>
        </w:rPr>
      </w:pPr>
    </w:p>
    <w:p w14:paraId="4D15CC87" w14:textId="77777777" w:rsidR="00B34C79" w:rsidRDefault="00B34C79" w:rsidP="00B34C79">
      <w:pPr>
        <w:rPr>
          <w:rFonts w:asciiTheme="majorHAnsi" w:hAnsiTheme="majorHAnsi" w:cstheme="majorHAnsi"/>
          <w:b/>
          <w:bCs/>
          <w:color w:val="548DD4" w:themeColor="text2" w:themeTint="99"/>
          <w:sz w:val="24"/>
          <w:szCs w:val="24"/>
        </w:rPr>
      </w:pPr>
    </w:p>
    <w:p w14:paraId="1261A60B" w14:textId="45DD1259" w:rsidR="00B34C79" w:rsidRPr="00B34C79" w:rsidRDefault="00B34C79" w:rsidP="00B34C79">
      <w:pPr>
        <w:rPr>
          <w:sz w:val="24"/>
          <w:szCs w:val="24"/>
        </w:rPr>
      </w:pPr>
      <w:r w:rsidRPr="00B34C79">
        <w:rPr>
          <w:rFonts w:asciiTheme="majorHAnsi" w:hAnsiTheme="majorHAnsi" w:cstheme="majorHAnsi"/>
          <w:b/>
          <w:bCs/>
          <w:color w:val="548DD4" w:themeColor="text2" w:themeTint="99"/>
          <w:sz w:val="24"/>
          <w:szCs w:val="24"/>
        </w:rPr>
        <w:lastRenderedPageBreak/>
        <w:t>P</w:t>
      </w:r>
      <w:r w:rsidRPr="00B34C79">
        <w:rPr>
          <w:rFonts w:asciiTheme="majorHAnsi" w:hAnsiTheme="majorHAnsi" w:cstheme="majorHAnsi"/>
          <w:b/>
          <w:bCs/>
          <w:color w:val="548DD4" w:themeColor="text2" w:themeTint="99"/>
          <w:sz w:val="26"/>
          <w:szCs w:val="26"/>
        </w:rPr>
        <w:t>ROJECTS</w:t>
      </w:r>
    </w:p>
    <w:p w14:paraId="62D7F964" w14:textId="3DFD9D84" w:rsidR="00B34C79" w:rsidRPr="00B34C79" w:rsidRDefault="00B34C79" w:rsidP="00B34C79">
      <w:pPr>
        <w:rPr>
          <w:sz w:val="24"/>
          <w:szCs w:val="24"/>
        </w:rPr>
      </w:pPr>
      <w:r w:rsidRPr="00B34C79">
        <w:rPr>
          <w:b/>
          <w:bCs/>
          <w:sz w:val="24"/>
          <w:szCs w:val="24"/>
        </w:rPr>
        <w:t>BhagawadhGita GPT</w:t>
      </w:r>
      <w:r w:rsidRPr="00B34C79">
        <w:rPr>
          <w:sz w:val="24"/>
          <w:szCs w:val="24"/>
        </w:rPr>
        <w:t xml:space="preserve">: Fine-tuned a large language model on the Bhagavad Gita using parameter-efficient fine-tuning (PEFT) techniques, including LoRA and 8-bit quantization. Achieved a BLEU score of 2, demonstratingimproved model performance and efficiency in handling specialized text. </w:t>
      </w:r>
    </w:p>
    <w:p w14:paraId="10BD4C9F" w14:textId="3545D1DB" w:rsidR="00B34C79" w:rsidRPr="00B34C79" w:rsidRDefault="00B34C79" w:rsidP="00B34C79">
      <w:pPr>
        <w:rPr>
          <w:sz w:val="24"/>
          <w:szCs w:val="24"/>
        </w:rPr>
      </w:pPr>
      <w:r w:rsidRPr="00B34C79">
        <w:rPr>
          <w:b/>
          <w:bCs/>
          <w:sz w:val="24"/>
          <w:szCs w:val="24"/>
        </w:rPr>
        <w:t>Wind power forecasting using machine learning</w:t>
      </w:r>
      <w:r w:rsidRPr="00B34C79">
        <w:rPr>
          <w:sz w:val="24"/>
          <w:szCs w:val="24"/>
        </w:rPr>
        <w:t>: Wind power forecasting specialist with expertise in machinelearning. Creates precise models for wind power prediction, excelling in data analysis, feature engineering, and modeloptimization. Demonstrated success in implementing advanced machine learning solutions for renewable energy.</w:t>
      </w:r>
    </w:p>
    <w:p w14:paraId="42EEB0D2" w14:textId="640438E0" w:rsidR="00B34C79" w:rsidRDefault="00B34C79" w:rsidP="00B34C79">
      <w:pPr>
        <w:pStyle w:val="Heading2"/>
      </w:pPr>
      <w:r>
        <w:t>SKILLS</w:t>
      </w:r>
    </w:p>
    <w:p w14:paraId="5A0237DD" w14:textId="77777777" w:rsidR="00B34C79" w:rsidRPr="0083143B" w:rsidRDefault="00B34C79" w:rsidP="00B34C79">
      <w:pPr>
        <w:rPr>
          <w:sz w:val="24"/>
          <w:szCs w:val="24"/>
        </w:rPr>
      </w:pPr>
      <w:r w:rsidRPr="0083143B">
        <w:rPr>
          <w:b/>
          <w:bCs/>
          <w:sz w:val="24"/>
          <w:szCs w:val="24"/>
        </w:rPr>
        <w:t>Programming Languages</w:t>
      </w:r>
      <w:r w:rsidRPr="0083143B">
        <w:rPr>
          <w:sz w:val="24"/>
          <w:szCs w:val="24"/>
        </w:rPr>
        <w:t xml:space="preserve">: C++,C, Python, Data Structures and algorithms, Stl </w:t>
      </w:r>
    </w:p>
    <w:p w14:paraId="2225EF61" w14:textId="77777777" w:rsidR="00B34C79" w:rsidRPr="0083143B" w:rsidRDefault="00B34C79" w:rsidP="00B34C79">
      <w:pPr>
        <w:rPr>
          <w:sz w:val="24"/>
          <w:szCs w:val="24"/>
        </w:rPr>
      </w:pPr>
      <w:r w:rsidRPr="0083143B">
        <w:rPr>
          <w:b/>
          <w:bCs/>
          <w:sz w:val="24"/>
          <w:szCs w:val="24"/>
        </w:rPr>
        <w:t>Technical Skills</w:t>
      </w:r>
      <w:r w:rsidRPr="0083143B">
        <w:rPr>
          <w:sz w:val="24"/>
          <w:szCs w:val="24"/>
        </w:rPr>
        <w:t>: Machine learning Algorithms, Artificial Intelligence,Deep Learning, natural language processing (NLP)</w:t>
      </w:r>
      <w:r>
        <w:rPr>
          <w:sz w:val="24"/>
          <w:szCs w:val="24"/>
        </w:rPr>
        <w:t>,</w:t>
      </w:r>
      <w:r w:rsidRPr="0083143B">
        <w:rPr>
          <w:sz w:val="24"/>
          <w:szCs w:val="24"/>
        </w:rPr>
        <w:t>pattern recognition</w:t>
      </w:r>
      <w:r>
        <w:rPr>
          <w:sz w:val="24"/>
          <w:szCs w:val="24"/>
        </w:rPr>
        <w:t>,Data Collection,Data Preparation,EDA,</w:t>
      </w:r>
      <w:r w:rsidRPr="0083143B">
        <w:rPr>
          <w:sz w:val="24"/>
          <w:szCs w:val="24"/>
        </w:rPr>
        <w:t xml:space="preserve"> Generative AI </w:t>
      </w:r>
    </w:p>
    <w:p w14:paraId="245D2AC4" w14:textId="77777777" w:rsidR="00B34C79" w:rsidRPr="0083143B" w:rsidRDefault="00B34C79" w:rsidP="00B34C79">
      <w:pPr>
        <w:rPr>
          <w:sz w:val="24"/>
          <w:szCs w:val="24"/>
        </w:rPr>
      </w:pPr>
      <w:r w:rsidRPr="0083143B">
        <w:rPr>
          <w:b/>
          <w:bCs/>
          <w:sz w:val="24"/>
          <w:szCs w:val="24"/>
        </w:rPr>
        <w:t>Database &amp; Frameworks</w:t>
      </w:r>
      <w:r w:rsidRPr="0083143B">
        <w:rPr>
          <w:sz w:val="24"/>
          <w:szCs w:val="24"/>
        </w:rPr>
        <w:t xml:space="preserve">: Pytorch </w:t>
      </w:r>
      <w:r>
        <w:rPr>
          <w:sz w:val="24"/>
          <w:szCs w:val="24"/>
        </w:rPr>
        <w:t xml:space="preserve"> </w:t>
      </w:r>
      <w:r w:rsidRPr="0083143B">
        <w:rPr>
          <w:sz w:val="24"/>
          <w:szCs w:val="24"/>
        </w:rPr>
        <w:t>,</w:t>
      </w:r>
      <w:r>
        <w:rPr>
          <w:sz w:val="24"/>
          <w:szCs w:val="24"/>
        </w:rPr>
        <w:t xml:space="preserve"> </w:t>
      </w:r>
      <w:r w:rsidRPr="0083143B">
        <w:rPr>
          <w:sz w:val="24"/>
          <w:szCs w:val="24"/>
        </w:rPr>
        <w:t>SQ</w:t>
      </w:r>
      <w:r>
        <w:rPr>
          <w:sz w:val="24"/>
          <w:szCs w:val="24"/>
        </w:rPr>
        <w:t>L,</w:t>
      </w:r>
      <w:r w:rsidRPr="0083143B">
        <w:rPr>
          <w:sz w:val="24"/>
          <w:szCs w:val="24"/>
        </w:rPr>
        <w:t xml:space="preserve"> NumPy, Pandas, scikit-learn, Stats Models </w:t>
      </w:r>
    </w:p>
    <w:p w14:paraId="253E6278" w14:textId="77777777" w:rsidR="00B34C79" w:rsidRPr="0083143B" w:rsidRDefault="00B34C79" w:rsidP="00B34C79">
      <w:pPr>
        <w:rPr>
          <w:sz w:val="24"/>
          <w:szCs w:val="24"/>
        </w:rPr>
      </w:pPr>
      <w:r w:rsidRPr="0083143B">
        <w:rPr>
          <w:b/>
          <w:bCs/>
          <w:sz w:val="24"/>
          <w:szCs w:val="24"/>
        </w:rPr>
        <w:t>Tools</w:t>
      </w:r>
      <w:r w:rsidRPr="0083143B">
        <w:rPr>
          <w:sz w:val="24"/>
          <w:szCs w:val="24"/>
        </w:rPr>
        <w:t>: JMP,Git/GitHub, Hugging face</w:t>
      </w:r>
      <w:r>
        <w:rPr>
          <w:sz w:val="24"/>
          <w:szCs w:val="24"/>
        </w:rPr>
        <w:t>,Azure</w:t>
      </w:r>
    </w:p>
    <w:p w14:paraId="0E307FFC" w14:textId="77777777" w:rsidR="00B34C79" w:rsidRPr="00B34C79" w:rsidRDefault="00B34C79" w:rsidP="00B34C79">
      <w:pPr>
        <w:rPr>
          <w:b/>
          <w:bCs/>
          <w:color w:val="548DD4" w:themeColor="text2" w:themeTint="99"/>
          <w:sz w:val="26"/>
          <w:szCs w:val="26"/>
        </w:rPr>
      </w:pPr>
      <w:r w:rsidRPr="00B34C79">
        <w:rPr>
          <w:b/>
          <w:bCs/>
          <w:color w:val="548DD4" w:themeColor="text2" w:themeTint="99"/>
          <w:sz w:val="26"/>
          <w:szCs w:val="26"/>
        </w:rPr>
        <w:t>ACHEIVMENTS &amp; RESPONSIBILITY</w:t>
      </w:r>
    </w:p>
    <w:p w14:paraId="2DE93E16" w14:textId="6B56CB28" w:rsidR="00B34C79" w:rsidRPr="00B34C79" w:rsidRDefault="00B34C79" w:rsidP="00B34C79">
      <w:pPr>
        <w:pStyle w:val="ListParagraph"/>
        <w:numPr>
          <w:ilvl w:val="0"/>
          <w:numId w:val="21"/>
        </w:numPr>
        <w:rPr>
          <w:sz w:val="24"/>
          <w:szCs w:val="24"/>
        </w:rPr>
      </w:pPr>
      <w:r w:rsidRPr="00B34C79">
        <w:rPr>
          <w:sz w:val="24"/>
          <w:szCs w:val="24"/>
        </w:rPr>
        <w:t>Courses:Internshala Training in Machine Learning Certificate Databricks:Genrative AI Fundementals,LargeLanguage Model:Application Through Production,SAS platform Courses</w:t>
      </w:r>
    </w:p>
    <w:p w14:paraId="51EC500A" w14:textId="77A457C4" w:rsidR="00B34C79" w:rsidRPr="00B34C79" w:rsidRDefault="00B34C79" w:rsidP="00B34C79">
      <w:pPr>
        <w:pStyle w:val="ListParagraph"/>
        <w:numPr>
          <w:ilvl w:val="0"/>
          <w:numId w:val="21"/>
        </w:numPr>
        <w:rPr>
          <w:sz w:val="24"/>
          <w:szCs w:val="24"/>
        </w:rPr>
      </w:pPr>
      <w:r w:rsidRPr="00B34C79">
        <w:rPr>
          <w:sz w:val="24"/>
          <w:szCs w:val="24"/>
        </w:rPr>
        <w:t xml:space="preserve">Solved 500+ DSA Problems on : </w:t>
      </w:r>
      <w:r w:rsidRPr="00B34C79">
        <w:rPr>
          <w:b/>
          <w:bCs/>
          <w:sz w:val="24"/>
          <w:szCs w:val="24"/>
        </w:rPr>
        <w:t>GeeksForGeeks, Leetcode</w:t>
      </w:r>
      <w:r w:rsidRPr="00B34C79">
        <w:rPr>
          <w:sz w:val="24"/>
          <w:szCs w:val="24"/>
        </w:rPr>
        <w:t>,Secured 98.02 percentile in JEE Mains and 100+Marks in JEE Advanced</w:t>
      </w:r>
    </w:p>
    <w:p w14:paraId="5587DCBD" w14:textId="6B3D7F83" w:rsidR="00BE3B3E" w:rsidRPr="00B34C79" w:rsidRDefault="00B34C79" w:rsidP="00B34C79">
      <w:pPr>
        <w:pStyle w:val="ListParagraph"/>
        <w:numPr>
          <w:ilvl w:val="0"/>
          <w:numId w:val="21"/>
        </w:numPr>
        <w:rPr>
          <w:sz w:val="24"/>
          <w:szCs w:val="24"/>
        </w:rPr>
      </w:pPr>
      <w:r w:rsidRPr="00B34C79">
        <w:rPr>
          <w:sz w:val="24"/>
          <w:szCs w:val="24"/>
        </w:rPr>
        <w:t>Community Facilitator at Placewit Raipur,Volunteer: Avartan Club,Tech Fest at NIT Raipur</w:t>
      </w:r>
    </w:p>
    <w:sectPr w:rsidR="00BE3B3E" w:rsidRPr="00B34C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B61AA2"/>
    <w:multiLevelType w:val="hybridMultilevel"/>
    <w:tmpl w:val="EADE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EF778C"/>
    <w:multiLevelType w:val="hybridMultilevel"/>
    <w:tmpl w:val="0C5A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215B49"/>
    <w:multiLevelType w:val="hybridMultilevel"/>
    <w:tmpl w:val="8952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322C3"/>
    <w:multiLevelType w:val="hybridMultilevel"/>
    <w:tmpl w:val="783AB2BE"/>
    <w:lvl w:ilvl="0" w:tplc="171AC3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E5269"/>
    <w:multiLevelType w:val="hybridMultilevel"/>
    <w:tmpl w:val="83E67344"/>
    <w:lvl w:ilvl="0" w:tplc="171AC3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00914"/>
    <w:multiLevelType w:val="hybridMultilevel"/>
    <w:tmpl w:val="22F0B7EA"/>
    <w:lvl w:ilvl="0" w:tplc="171AC3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3754C"/>
    <w:multiLevelType w:val="hybridMultilevel"/>
    <w:tmpl w:val="7500E684"/>
    <w:lvl w:ilvl="0" w:tplc="5BCC225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5D3C19"/>
    <w:multiLevelType w:val="hybridMultilevel"/>
    <w:tmpl w:val="967CB930"/>
    <w:lvl w:ilvl="0" w:tplc="171AC3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06AC8"/>
    <w:multiLevelType w:val="hybridMultilevel"/>
    <w:tmpl w:val="2056E75C"/>
    <w:lvl w:ilvl="0" w:tplc="171AC3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E78CC"/>
    <w:multiLevelType w:val="hybridMultilevel"/>
    <w:tmpl w:val="D4347210"/>
    <w:lvl w:ilvl="0" w:tplc="171AC3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EE1B4E"/>
    <w:multiLevelType w:val="hybridMultilevel"/>
    <w:tmpl w:val="8F60EC38"/>
    <w:lvl w:ilvl="0" w:tplc="171AC3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0507B7"/>
    <w:multiLevelType w:val="hybridMultilevel"/>
    <w:tmpl w:val="4732C4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890996792">
    <w:abstractNumId w:val="8"/>
  </w:num>
  <w:num w:numId="2" w16cid:durableId="96295045">
    <w:abstractNumId w:val="6"/>
  </w:num>
  <w:num w:numId="3" w16cid:durableId="1951471832">
    <w:abstractNumId w:val="5"/>
  </w:num>
  <w:num w:numId="4" w16cid:durableId="233012587">
    <w:abstractNumId w:val="4"/>
  </w:num>
  <w:num w:numId="5" w16cid:durableId="1772162072">
    <w:abstractNumId w:val="7"/>
  </w:num>
  <w:num w:numId="6" w16cid:durableId="1112091913">
    <w:abstractNumId w:val="3"/>
  </w:num>
  <w:num w:numId="7" w16cid:durableId="68695145">
    <w:abstractNumId w:val="2"/>
  </w:num>
  <w:num w:numId="8" w16cid:durableId="1560897700">
    <w:abstractNumId w:val="1"/>
  </w:num>
  <w:num w:numId="9" w16cid:durableId="2051300157">
    <w:abstractNumId w:val="0"/>
  </w:num>
  <w:num w:numId="10" w16cid:durableId="1107625389">
    <w:abstractNumId w:val="18"/>
  </w:num>
  <w:num w:numId="11" w16cid:durableId="952978317">
    <w:abstractNumId w:val="12"/>
  </w:num>
  <w:num w:numId="12" w16cid:durableId="1861697515">
    <w:abstractNumId w:val="16"/>
  </w:num>
  <w:num w:numId="13" w16cid:durableId="1254702372">
    <w:abstractNumId w:val="17"/>
  </w:num>
  <w:num w:numId="14" w16cid:durableId="2085639698">
    <w:abstractNumId w:val="14"/>
  </w:num>
  <w:num w:numId="15" w16cid:durableId="1828355034">
    <w:abstractNumId w:val="13"/>
  </w:num>
  <w:num w:numId="16" w16cid:durableId="901254350">
    <w:abstractNumId w:val="19"/>
  </w:num>
  <w:num w:numId="17" w16cid:durableId="306402412">
    <w:abstractNumId w:val="9"/>
  </w:num>
  <w:num w:numId="18" w16cid:durableId="737018216">
    <w:abstractNumId w:val="11"/>
  </w:num>
  <w:num w:numId="19" w16cid:durableId="821509066">
    <w:abstractNumId w:val="20"/>
  </w:num>
  <w:num w:numId="20" w16cid:durableId="866871212">
    <w:abstractNumId w:val="10"/>
  </w:num>
  <w:num w:numId="21" w16cid:durableId="14148601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6EC"/>
    <w:rsid w:val="000234D3"/>
    <w:rsid w:val="00034616"/>
    <w:rsid w:val="0006063C"/>
    <w:rsid w:val="000C1595"/>
    <w:rsid w:val="000D401D"/>
    <w:rsid w:val="00101C28"/>
    <w:rsid w:val="00105142"/>
    <w:rsid w:val="0012251E"/>
    <w:rsid w:val="00141D25"/>
    <w:rsid w:val="0015074B"/>
    <w:rsid w:val="00164C4E"/>
    <w:rsid w:val="001D2681"/>
    <w:rsid w:val="001D449E"/>
    <w:rsid w:val="001E003C"/>
    <w:rsid w:val="002535EF"/>
    <w:rsid w:val="00290C48"/>
    <w:rsid w:val="0029639D"/>
    <w:rsid w:val="002E2350"/>
    <w:rsid w:val="00326F90"/>
    <w:rsid w:val="00354427"/>
    <w:rsid w:val="003839F0"/>
    <w:rsid w:val="00397E65"/>
    <w:rsid w:val="003A3997"/>
    <w:rsid w:val="003A7AD1"/>
    <w:rsid w:val="003B738A"/>
    <w:rsid w:val="00403DA8"/>
    <w:rsid w:val="00436DDC"/>
    <w:rsid w:val="00490B68"/>
    <w:rsid w:val="004B5B55"/>
    <w:rsid w:val="004C3E16"/>
    <w:rsid w:val="004F6CD8"/>
    <w:rsid w:val="00514C64"/>
    <w:rsid w:val="00544EFC"/>
    <w:rsid w:val="00604DA9"/>
    <w:rsid w:val="00666875"/>
    <w:rsid w:val="006869C7"/>
    <w:rsid w:val="006C0BC7"/>
    <w:rsid w:val="006C61FF"/>
    <w:rsid w:val="00713A3D"/>
    <w:rsid w:val="00721505"/>
    <w:rsid w:val="007A226F"/>
    <w:rsid w:val="007F6FA8"/>
    <w:rsid w:val="008110DC"/>
    <w:rsid w:val="0082149D"/>
    <w:rsid w:val="0083143B"/>
    <w:rsid w:val="008D7984"/>
    <w:rsid w:val="00932E76"/>
    <w:rsid w:val="009455C8"/>
    <w:rsid w:val="009E51DF"/>
    <w:rsid w:val="00AA1D8D"/>
    <w:rsid w:val="00AE74E4"/>
    <w:rsid w:val="00B010E8"/>
    <w:rsid w:val="00B135AB"/>
    <w:rsid w:val="00B34C79"/>
    <w:rsid w:val="00B47730"/>
    <w:rsid w:val="00B617FE"/>
    <w:rsid w:val="00B702A2"/>
    <w:rsid w:val="00B713B7"/>
    <w:rsid w:val="00BE1F00"/>
    <w:rsid w:val="00BE3B3E"/>
    <w:rsid w:val="00C92092"/>
    <w:rsid w:val="00CA31C7"/>
    <w:rsid w:val="00CA772D"/>
    <w:rsid w:val="00CB0664"/>
    <w:rsid w:val="00CC61DA"/>
    <w:rsid w:val="00D60EA7"/>
    <w:rsid w:val="00DC3568"/>
    <w:rsid w:val="00DC5963"/>
    <w:rsid w:val="00DF7473"/>
    <w:rsid w:val="00E2288B"/>
    <w:rsid w:val="00E95C65"/>
    <w:rsid w:val="00EB7A2F"/>
    <w:rsid w:val="00EF6CF4"/>
    <w:rsid w:val="00F514AA"/>
    <w:rsid w:val="00F963E1"/>
    <w:rsid w:val="00FB5ACA"/>
    <w:rsid w:val="00FC693F"/>
    <w:rsid w:val="00FF2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C46B1C"/>
  <w14:defaultImageDpi w14:val="300"/>
  <w15:docId w15:val="{AB970602-8AE2-417F-B820-731A7D28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HCLClassification=Personal Use</cp:keywords>
  <dc:description>generated by python-docx</dc:description>
  <cp:lastModifiedBy>Bandi Sai Satya Rakesh</cp:lastModifiedBy>
  <cp:revision>5</cp:revision>
  <dcterms:created xsi:type="dcterms:W3CDTF">2024-09-25T05:39:00Z</dcterms:created>
  <dcterms:modified xsi:type="dcterms:W3CDTF">2024-10-11T17:26:00Z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dd255bf7-2f16-4607-abc3-4e8ead94bc83</vt:lpwstr>
  </property>
  <property fmtid="{D5CDD505-2E9C-101B-9397-08002B2CF9AE}" pid="3" name="HCLClassD6">
    <vt:lpwstr>False</vt:lpwstr>
  </property>
  <property fmtid="{D5CDD505-2E9C-101B-9397-08002B2CF9AE}" pid="4" name="HCLClassification">
    <vt:lpwstr>HCL_Cla5s_P3rs0nalUs3</vt:lpwstr>
  </property>
</Properties>
</file>